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9D3EF" w14:textId="77777777" w:rsidR="00D1169B" w:rsidRPr="006230B5" w:rsidRDefault="00D1169B" w:rsidP="00D1169B">
      <w:pPr>
        <w:rPr>
          <w:b/>
          <w:bCs/>
        </w:rPr>
      </w:pPr>
      <w:r w:rsidRPr="006230B5">
        <w:rPr>
          <w:b/>
          <w:bCs/>
        </w:rPr>
        <w:t>Informe de Levantamiento de Información – Plan de Mejora TI</w:t>
      </w:r>
    </w:p>
    <w:p w14:paraId="4194380A" w14:textId="77777777" w:rsidR="00D1169B" w:rsidRDefault="00D1169B" w:rsidP="00D1169B"/>
    <w:p w14:paraId="6E36A4A8" w14:textId="77777777" w:rsidR="00D1169B" w:rsidRDefault="00D1169B" w:rsidP="00D1169B">
      <w:r>
        <w:t>Fechas de ejecución: 30 de septiembre – 04 de octubre</w:t>
      </w:r>
    </w:p>
    <w:p w14:paraId="4157B6BE" w14:textId="77777777" w:rsidR="00D1169B" w:rsidRDefault="00D1169B" w:rsidP="00D1169B">
      <w:r>
        <w:t xml:space="preserve">Responsable: Carlos Andrés Quintero </w:t>
      </w:r>
      <w:proofErr w:type="spellStart"/>
      <w:r>
        <w:t>Quintero</w:t>
      </w:r>
      <w:proofErr w:type="spellEnd"/>
    </w:p>
    <w:p w14:paraId="5D0A7EA6" w14:textId="77777777" w:rsidR="00D1169B" w:rsidRDefault="00D1169B" w:rsidP="00D1169B">
      <w:r>
        <w:t>Técnica Profesional en Programación</w:t>
      </w:r>
    </w:p>
    <w:p w14:paraId="76A98828" w14:textId="77777777" w:rsidR="00D1169B" w:rsidRDefault="00D1169B" w:rsidP="00D1169B">
      <w:r>
        <w:t>de Aplicaciones de Software :</w:t>
      </w:r>
    </w:p>
    <w:p w14:paraId="60D96F46" w14:textId="77777777" w:rsidR="00D1169B" w:rsidRDefault="00D1169B" w:rsidP="00D1169B"/>
    <w:p w14:paraId="108EBD4E" w14:textId="77777777" w:rsidR="00D1169B" w:rsidRPr="006230B5" w:rsidRDefault="00D1169B" w:rsidP="00D1169B">
      <w:pPr>
        <w:rPr>
          <w:b/>
          <w:bCs/>
        </w:rPr>
      </w:pPr>
      <w:r w:rsidRPr="006230B5">
        <w:rPr>
          <w:b/>
          <w:bCs/>
        </w:rPr>
        <w:t>Propuesta de Plan de Mejora</w:t>
      </w:r>
    </w:p>
    <w:p w14:paraId="4F0109E4" w14:textId="77777777" w:rsidR="00D1169B" w:rsidRPr="006230B5" w:rsidRDefault="00D1169B" w:rsidP="00D1169B">
      <w:pPr>
        <w:rPr>
          <w:b/>
          <w:bCs/>
        </w:rPr>
      </w:pPr>
      <w:r w:rsidRPr="006230B5">
        <w:rPr>
          <w:b/>
          <w:bCs/>
        </w:rPr>
        <w:t>1. Objetivo</w:t>
      </w:r>
    </w:p>
    <w:p w14:paraId="75E53E46" w14:textId="77777777" w:rsidR="00D1169B" w:rsidRDefault="00D1169B" w:rsidP="00D1169B">
      <w:r>
        <w:t>Identificar y registrar los procedimientos más frecuentes y críticos del área de soporte TI, con el fin de priorizar cuáles deben ser documentados y posteriormente gestionados en el sistema de gestión documental.</w:t>
      </w:r>
    </w:p>
    <w:p w14:paraId="76930A73" w14:textId="77777777" w:rsidR="00D1169B" w:rsidRPr="006230B5" w:rsidRDefault="00D1169B" w:rsidP="00D1169B">
      <w:pPr>
        <w:rPr>
          <w:b/>
          <w:bCs/>
        </w:rPr>
      </w:pPr>
      <w:r w:rsidRPr="006230B5">
        <w:rPr>
          <w:b/>
          <w:bCs/>
        </w:rPr>
        <w:t>2. Metodología</w:t>
      </w:r>
    </w:p>
    <w:p w14:paraId="0204C3E9" w14:textId="77777777" w:rsidR="00D1169B" w:rsidRDefault="00D1169B" w:rsidP="00D1169B">
      <w:r>
        <w:t>- Revisión de los registros históricos de soporte técnico (archivo Excel).</w:t>
      </w:r>
    </w:p>
    <w:p w14:paraId="0BDC64F0" w14:textId="77777777" w:rsidR="00D1169B" w:rsidRDefault="00D1169B" w:rsidP="00D1169B">
      <w:r>
        <w:t>- Identificación de incidencias recurrentes.</w:t>
      </w:r>
    </w:p>
    <w:p w14:paraId="211913DF" w14:textId="77777777" w:rsidR="00D1169B" w:rsidRDefault="00D1169B" w:rsidP="00D1169B">
      <w:r>
        <w:t>- Clasificación de actividades según tipo de soporte (preventivo, correctivo, incidencias).</w:t>
      </w:r>
    </w:p>
    <w:p w14:paraId="5A1C23D3" w14:textId="77777777" w:rsidR="00D1169B" w:rsidRDefault="00D1169B" w:rsidP="00D1169B">
      <w:r>
        <w:t>- Validación con la empresa sobre los procesos más importantes a documentar.</w:t>
      </w:r>
    </w:p>
    <w:p w14:paraId="04972DBC" w14:textId="77777777" w:rsidR="00D1169B" w:rsidRPr="006230B5" w:rsidRDefault="00D1169B" w:rsidP="00D1169B">
      <w:pPr>
        <w:rPr>
          <w:b/>
          <w:bCs/>
        </w:rPr>
      </w:pPr>
      <w:r w:rsidRPr="006230B5">
        <w:rPr>
          <w:b/>
          <w:bCs/>
        </w:rPr>
        <w:t>3. Resultados preliminares</w:t>
      </w:r>
    </w:p>
    <w:p w14:paraId="36C23973" w14:textId="77777777" w:rsidR="00D1169B" w:rsidRDefault="00D1169B" w:rsidP="00D1169B">
      <w:r>
        <w:t>Se identificaron los siguientes procedimientos más frecuentes en el soporte técnico:</w:t>
      </w:r>
    </w:p>
    <w:p w14:paraId="5422B470" w14:textId="77777777" w:rsidR="00D1169B" w:rsidRDefault="00D1169B" w:rsidP="00D1169B">
      <w:r>
        <w:t>Procedimiento</w:t>
      </w:r>
      <w:r>
        <w:tab/>
        <w:t>Frecuencia</w:t>
      </w:r>
    </w:p>
    <w:p w14:paraId="5271075A" w14:textId="77777777" w:rsidR="00D1169B" w:rsidRDefault="00D1169B" w:rsidP="00D1169B">
      <w:r>
        <w:t>Recorrido diario de soporte</w:t>
      </w:r>
      <w:r>
        <w:tab/>
        <w:t>46</w:t>
      </w:r>
    </w:p>
    <w:p w14:paraId="5533D94B" w14:textId="77777777" w:rsidR="00D1169B" w:rsidRDefault="00D1169B" w:rsidP="00D1169B">
      <w:r>
        <w:t>Preventivo – Gestión de contenidos</w:t>
      </w:r>
      <w:r>
        <w:tab/>
        <w:t>40</w:t>
      </w:r>
    </w:p>
    <w:p w14:paraId="4123E4AB" w14:textId="77777777" w:rsidR="00D1169B" w:rsidRDefault="00D1169B" w:rsidP="00D1169B">
      <w:r>
        <w:t>Verificación y registro de tareas programadas</w:t>
      </w:r>
      <w:r>
        <w:tab/>
        <w:t>10</w:t>
      </w:r>
    </w:p>
    <w:p w14:paraId="19084678" w14:textId="77777777" w:rsidR="00D1169B" w:rsidRDefault="00D1169B" w:rsidP="00D1169B">
      <w:r>
        <w:t>Correctivo en PC (portátil o torre)</w:t>
      </w:r>
      <w:r>
        <w:tab/>
        <w:t>10</w:t>
      </w:r>
    </w:p>
    <w:p w14:paraId="6D8434F8" w14:textId="77777777" w:rsidR="00D1169B" w:rsidRDefault="00D1169B" w:rsidP="00D1169B">
      <w:r>
        <w:t>Incidentes en aplicación Outlook</w:t>
      </w:r>
      <w:r>
        <w:tab/>
        <w:t>9</w:t>
      </w:r>
    </w:p>
    <w:p w14:paraId="3CD510FE" w14:textId="77777777" w:rsidR="00D1169B" w:rsidRDefault="00D1169B" w:rsidP="00D1169B"/>
    <w:p w14:paraId="0D2EC7A6" w14:textId="77777777" w:rsidR="00D1169B" w:rsidRDefault="00D1169B" w:rsidP="00D1169B"/>
    <w:p w14:paraId="03F103F6" w14:textId="77777777" w:rsidR="00D1169B" w:rsidRPr="006230B5" w:rsidRDefault="00D1169B" w:rsidP="00D1169B">
      <w:pPr>
        <w:rPr>
          <w:b/>
          <w:bCs/>
        </w:rPr>
      </w:pPr>
      <w:r w:rsidRPr="006230B5">
        <w:rPr>
          <w:b/>
          <w:bCs/>
        </w:rPr>
        <w:lastRenderedPageBreak/>
        <w:t>4. Conclusiones</w:t>
      </w:r>
    </w:p>
    <w:p w14:paraId="7B196656" w14:textId="50319D34" w:rsidR="00C96374" w:rsidRPr="00D1169B" w:rsidRDefault="00D1169B" w:rsidP="00D1169B">
      <w:r>
        <w:t>Durante el levantamiento de información se identificó que las actividades de soporte más recurrentes corresponden a recorridos diarios y actividades preventivas. Estas tareas concentran la mayor parte del esfuerzo operativo y requieren ser documentadas en primera instancia. Asimismo, se detectaron incidencias frecuentes en PC y en aplicaciones como Outlook, que también deben formar parte del sistema de gestión documental.</w:t>
      </w:r>
    </w:p>
    <w:sectPr w:rsidR="00C96374" w:rsidRPr="00D11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0746135">
    <w:abstractNumId w:val="8"/>
  </w:num>
  <w:num w:numId="2" w16cid:durableId="1620792989">
    <w:abstractNumId w:val="6"/>
  </w:num>
  <w:num w:numId="3" w16cid:durableId="291206588">
    <w:abstractNumId w:val="5"/>
  </w:num>
  <w:num w:numId="4" w16cid:durableId="2065713572">
    <w:abstractNumId w:val="4"/>
  </w:num>
  <w:num w:numId="5" w16cid:durableId="1956205803">
    <w:abstractNumId w:val="7"/>
  </w:num>
  <w:num w:numId="6" w16cid:durableId="1601600637">
    <w:abstractNumId w:val="3"/>
  </w:num>
  <w:num w:numId="7" w16cid:durableId="1517160075">
    <w:abstractNumId w:val="2"/>
  </w:num>
  <w:num w:numId="8" w16cid:durableId="378944068">
    <w:abstractNumId w:val="1"/>
  </w:num>
  <w:num w:numId="9" w16cid:durableId="42955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EFD"/>
    <w:rsid w:val="0015074B"/>
    <w:rsid w:val="0029639D"/>
    <w:rsid w:val="002A44D4"/>
    <w:rsid w:val="00326F90"/>
    <w:rsid w:val="003C376D"/>
    <w:rsid w:val="0046524E"/>
    <w:rsid w:val="006230B5"/>
    <w:rsid w:val="00751B29"/>
    <w:rsid w:val="00893F92"/>
    <w:rsid w:val="009C4485"/>
    <w:rsid w:val="00AA1D8D"/>
    <w:rsid w:val="00AF5149"/>
    <w:rsid w:val="00B47730"/>
    <w:rsid w:val="00C96374"/>
    <w:rsid w:val="00CB0664"/>
    <w:rsid w:val="00D1169B"/>
    <w:rsid w:val="00D71BF8"/>
    <w:rsid w:val="00DB68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74F41"/>
  <w14:defaultImageDpi w14:val="300"/>
  <w15:docId w15:val="{C0E35CB6-7EBF-4ACD-8EE1-01570A60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C44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Andres Quintero Quintero</cp:lastModifiedBy>
  <cp:revision>14</cp:revision>
  <dcterms:created xsi:type="dcterms:W3CDTF">2013-12-23T23:15:00Z</dcterms:created>
  <dcterms:modified xsi:type="dcterms:W3CDTF">2025-10-03T20:42:00Z</dcterms:modified>
  <cp:category/>
</cp:coreProperties>
</file>